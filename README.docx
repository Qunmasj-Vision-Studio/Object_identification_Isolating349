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改进yolo11-KernelWarehouse等200+全套创新点大全：电气设备部件识别系统源码＆数据集全套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在现代电气设备的设计与维护中，部件的准确识别与分类是确保系统安全性和可靠性的关键环节。随着电气设备的复杂性不断增加，传统的人工识别方法已难以满足高效性和准确性的要求。因此，基于深度学习的计算机视觉技术逐渐成为解决这一问题的重要手段。YOLO（You Only Look Once）系列模型因其实时性和高精度的特点，已广泛应用于目标检测和识别任务中。尤其是YOLOv11的改进版本，凭借其在特征提取和处理速度上的优势，为电气设备部件的自动识别提供了新的可能性。</w:t>
        <w:br/>
        <w:br/>
        <w:t>本研究旨在基于改进的YOLOv11模型，构建一个高效的电气设备部件识别系统。该系统将利用一个包含1162张图像的数据集，涵盖了八类电气部件，包括Bushing、Disc、Disc-Pin、Isolating、La、Others、Pin和wall等。这些部件在电气设备的运行中扮演着重要角色，准确识别它们不仅有助于设备的故障诊断和维护，还能为设备的设计优化提供数据支持。</w:t>
        <w:br/>
        <w:br/>
        <w:t>通过对数据集的深入分析与处理，研究将采用实例分割技术，以实现对电气部件的精确定位和分类。数据集中的图像经过预处理，确保了在不同环境条件下的鲁棒性。尽管未采用图像增强技术，但通过高分辨率的图像输入，系统仍能有效提取出关键特征，提升识别的准确性。</w:t>
        <w:br/>
        <w:br/>
        <w:t>本研究的意义在于推动电气设备智能化管理的发展，提升设备维护的效率与安全性。通过构建基于YOLOv11的识别系统，能够为电气行业提供一种新型的智能解决方案，助力于实现更高水平的自动化与智能化管理。</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模型在电气设备部件识别系统中的应用，所使用的数据集围绕“Object_identification_Isolating”主题构建，专注于电气设备中的关键部件识别。该数据集包含8个类别，分别为：Bushing、Disc、Disc-Pin、Isolating、La、Others、Pin和wall。这些类别涵盖了电气设备中常见的部件，能够为模型提供丰富的训练样本，以提高其识别精度和效率。</w:t>
        <w:br/>
        <w:br/>
        <w:t>在数据集的构建过程中，我们特别注重样本的多样性和代表性，以确保模型能够在各种环境和条件下进行有效识别。每个类别的样本均经过精心挑选，涵盖了不同的视角、光照条件和背景，从而增强模型的泛化能力。例如，Bushing和Pin类样本展示了不同类型和尺寸的绝缘子和连接件，而Disc和Disc-Pin类则提供了多种形状和材料的电气接触部件。这种多样性不仅提升了模型的训练效果，也为后续的实际应用奠定了坚实的基础。</w:t>
        <w:br/>
        <w:br/>
        <w:t>此外，数据集中的“Isolating”类别专门针对电气设备中隔离部件的识别，具有重要的实用价值。通过对该类别的深入学习，模型能够更准确地识别和分类隔离装置，从而在电气安全和维护中发挥更大作用。总之，本项目的数据集为改进YOLOv11模型提供了丰富的训练素材，旨在提升电气设备部件的自动识别能力，推动智能电气设备的进一步发展与应用。</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```以下是对代码的核心部分进行分析和详细注释的结果：</w:t>
        <w:br/>
        <w:br/>
        <w:t>```python</w:t>
        <w:br/>
        <w:t># 引入必要的库</w:t>
        <w:br/>
        <w:t>from functools import lru_cache</w:t>
        <w:br/>
        <w:t>import torch</w:t>
        <w:br/>
        <w:t>import torch.nn as nn</w:t>
        <w:br/>
        <w:t>from torch.nn.functional import conv3d, conv2d, conv1d</w:t>
        <w:br/>
        <w:br/>
        <w:t># 定义一个通用的卷积层类 KAGNConvNDLayer，支持多维卷积</w:t>
        <w:br/>
        <w:t>class KAGNConvNDLayer(nn.Module):</w:t>
        <w:br/>
        <w:t xml:space="preserve">    def __init__(self, conv_class, norm_class, conv_w_fun, input_dim, output_dim, degree, kernel_size,</w:t>
        <w:br/>
        <w:t xml:space="preserve">                 groups=1, padding=0, stride=1, dilation=1, dropout: float = 0.0, ndim: int = 2):</w:t>
        <w:br/>
        <w:t xml:space="preserve">        super(KAGNConvNDLayer, self).__init__()</w:t>
        <w:br/>
        <w:t xml:space="preserve">        </w:t>
        <w:br/>
        <w:t xml:space="preserve">        # 初始化参数</w:t>
        <w:br/>
        <w:t xml:space="preserve">        self.inputdim = input_dim  # 输入维度</w:t>
        <w:br/>
        <w:t xml:space="preserve">        self.outdim = output_dim    # 输出维度</w:t>
        <w:br/>
        <w:t xml:space="preserve">        self.degree = degree         # 多项式的阶数</w:t>
        <w:br/>
        <w:t xml:space="preserve">        self.kernel_size = kernel_size  # 卷积核大小</w:t>
        <w:br/>
        <w:t xml:space="preserve">        self.padding = padding       # 填充</w:t>
        <w:br/>
        <w:t xml:space="preserve">        self.stride = stride         # 步幅</w:t>
        <w:br/>
        <w:t xml:space="preserve">        self.dilation = dilation     # 膨胀</w:t>
        <w:br/>
        <w:t xml:space="preserve">        self.groups = groups         # 分组卷积的组数</w:t>
        <w:br/>
        <w:t xml:space="preserve">        self.base_activation = nn.SiLU()  # 基础激活函数</w:t>
        <w:br/>
        <w:t xml:space="preserve">        self.conv_w_fun = conv_w_fun  # 卷积权重函数</w:t>
        <w:br/>
        <w:t xml:space="preserve">        self.ndim = ndim             # 数据的维度</w:t>
        <w:br/>
        <w:t xml:space="preserve">        self.dropout = None          # Dropout层初始化</w:t>
        <w:br/>
        <w:t xml:space="preserve">        </w:t>
        <w:br/>
        <w:t xml:space="preserve">        # 初始化Dropout层</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参数检查</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创建基础卷积层和归一化层</w:t>
        <w:br/>
        <w:t xml:space="preserve">        self.base_conv = nn.ModuleList([conv_class(input_dim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self.layer_norm = nn.ModuleList([norm_class(output_dim // groups) for _ in range(groups)])</w:t>
        <w:br/>
        <w:br/>
        <w:t xml:space="preserve">        # 初始化多项式权重</w:t>
        <w:br/>
        <w:t xml:space="preserve">        poly_shape = (groups, output_dim // groups, (input_dim // groups) * (degree + 1)) + tuple(</w:t>
        <w:br/>
        <w:t xml:space="preserve">            kernel_size for _ in range(ndim))</w:t>
        <w:br/>
        <w:br/>
        <w:t xml:space="preserve">        self.poly_weights = nn.Parameter(torch.randn(*poly_shape))  # 多项式权重</w:t>
        <w:br/>
        <w:t xml:space="preserve">        self.beta_weights = nn.Parameter(torch.zeros(degree + 1, dtype=torch.float32))  # beta权重</w:t>
        <w:br/>
        <w:br/>
        <w:t xml:space="preserve">        # 使用Kaiming均匀分布初始化卷积层权重</w:t>
        <w:br/>
        <w:t xml:space="preserve">        for conv_layer in self.base_conv:</w:t>
        <w:br/>
        <w:t xml:space="preserve">            nn.init.kaiming_uniform_(conv_layer.weight, nonlinearity='linear')</w:t>
        <w:br/>
        <w:br/>
        <w:t xml:space="preserve">        nn.init.kaiming_uniform_(self.poly_weights, nonlinearity='linear')</w:t>
        <w:br/>
        <w:t xml:space="preserve">        nn.init.normal_(</w:t>
        <w:br/>
        <w:t xml:space="preserve">            self.beta_weights,</w:t>
        <w:br/>
        <w:t xml:space="preserve">            mean=0.0,</w:t>
        <w:br/>
        <w:t xml:space="preserve">            std=1.0 / ((kernel_size ** ndim) * self.inputdim * (self.degree + 1.0)),</w:t>
        <w:br/>
        <w:t xml:space="preserve">        )</w:t>
        <w:br/>
        <w:br/>
        <w:t xml:space="preserve">    # 计算beta值</w:t>
        <w:br/>
        <w:t xml:space="preserve">    def beta(self, n, m):</w:t>
        <w:br/>
        <w:t xml:space="preserve">        return (</w:t>
        <w:br/>
        <w:t xml:space="preserve">            ((m + n) * (m - n) * n ** 2) / (m ** 2 / (4.0 * n ** 2 - 1.0))</w:t>
        <w:br/>
        <w:t xml:space="preserve">        ) * self.beta_weights[n]</w:t>
        <w:br/>
        <w:br/>
        <w:t xml:space="preserve">    # 计算Gram多项式</w:t>
        <w:br/>
        <w:t xml:space="preserve">    @lru_cache(maxsize=128)  # 使用缓存避免重复计算</w:t>
        <w:br/>
        <w:t xml:space="preserve">    def gram_poly(self, x, degree):</w:t>
        <w:br/>
        <w:t xml:space="preserve">        p0 = x.new_ones(x.size())  # p0初始化为1</w:t>
        <w:br/>
        <w:br/>
        <w:t xml:space="preserve">        if degree == 0:</w:t>
        <w:br/>
        <w:t xml:space="preserve">            return p0.unsqueeze(-1)</w:t>
        <w:br/>
        <w:br/>
        <w:t xml:space="preserve">        p1 = x  # p1初始化为x</w:t>
        <w:br/>
        <w:t xml:space="preserve">        grams_basis = [p0, p1]  # 存储多项式基</w:t>
        <w:br/>
        <w:br/>
        <w:t xml:space="preserve">        # 计算高阶多项式</w:t>
        <w:br/>
        <w:t xml:space="preserve">        for i in range(2, degree + 1):</w:t>
        <w:br/>
        <w:t xml:space="preserve">            p2 = x * p1 - self.beta(i - 1, i) * p0  # 递归计算</w:t>
        <w:br/>
        <w:t xml:space="preserve">            grams_basis.append(p2)</w:t>
        <w:br/>
        <w:t xml:space="preserve">            p0, p1 = p1, p2  # 更新p0和p1</w:t>
        <w:br/>
        <w:br/>
        <w:t xml:space="preserve">        return torch.concatenate(grams_basis, dim=1)  # 返回多项式基</w:t>
        <w:br/>
        <w:br/>
        <w:t xml:space="preserve">    # 前向传播</w:t>
        <w:br/>
        <w:t xml:space="preserve">    def forward_kag(self, x, group_index):</w:t>
        <w:br/>
        <w:t xml:space="preserve">        # 通过基础卷积层和激活函数处理输入</w:t>
        <w:br/>
        <w:t xml:space="preserve">        basis = self.base_conv[group_index](self.base_activation(x))</w:t>
        <w:br/>
        <w:br/>
        <w:t xml:space="preserve">        # 将x归一化到[-1, 1]范围</w:t>
        <w:br/>
        <w:t xml:space="preserve">        x = torch.tanh(x).contiguous()</w:t>
        <w:br/>
        <w:br/>
        <w:t xml:space="preserve">        if self.dropout is not None:</w:t>
        <w:br/>
        <w:t xml:space="preserve">            x = self.dropout(x)  # 应用Dropout</w:t>
        <w:br/>
        <w:br/>
        <w:t xml:space="preserve">        # 计算Gram多项式基</w:t>
        <w:br/>
        <w:t xml:space="preserve">        grams_basis = self.base_activation(self.gram_poly(x, self.degree))</w:t>
        <w:br/>
        <w:br/>
        <w:t xml:space="preserve">        # 通过卷积权重函数计算输出</w:t>
        <w:br/>
        <w:t xml:space="preserve">        y = self.conv_w_fun(grams_basis, self.poly_weights[group_index],</w:t>
        <w:br/>
        <w:t xml:space="preserve">                            stride=self.stride, dilation=self.dilation,</w:t>
        <w:br/>
        <w:t xml:space="preserve">                            padding=self.padding, groups=1)</w:t>
        <w:br/>
        <w:br/>
        <w:t xml:space="preserve">        # 通过归一化层和激活函数处理输出</w:t>
        <w:br/>
        <w:t xml:space="preserve">        y = self.base_activation(self.layer_norm[group_index](y + basis))</w:t>
        <w:br/>
        <w:br/>
        <w:t xml:space="preserve">        return y</w:t>
        <w:br/>
        <w:br/>
        <w:t xml:space="preserve">    # 整体前向传播</w:t>
        <w:br/>
        <w:t xml:space="preserve">    def forward(self, x):</w:t>
        <w:br/>
        <w:t xml:space="preserve">        split_x = torch.split(x, self.inputdim // self.groups, dim=1)  # 按组分割输入</w:t>
        <w:br/>
        <w:t xml:space="preserve">        output = []</w:t>
        <w:br/>
        <w:t xml:space="preserve">        for group_ind, _x in enumerate(split_x):</w:t>
        <w:br/>
        <w:t xml:space="preserve">            y = self.forward_kag(_x.clone(), group_ind)  # 对每组进行前向传播</w:t>
        <w:br/>
        <w:t xml:space="preserve">            output.append(y.clone())</w:t>
        <w:br/>
        <w:t xml:space="preserve">        y = torch.cat(output, dim=1)  # 合并输出</w:t>
        <w:br/>
        <w:t xml:space="preserve">        return y</w:t>
        <w:br/>
        <w:br/>
        <w:t># 3D卷积层</w:t>
        <w:br/>
        <w:t>class KAGNConv3DLayer(KAGNConvNDLayer):</w:t>
        <w:br/>
        <w:t xml:space="preserve">    def __init__(self, input_dim, output_dim, kernel_size, degree=3, groups=1, padding=0, stride=1, dilation=1,</w:t>
        <w:br/>
        <w:t xml:space="preserve">                 dropout: float = 0.0):</w:t>
        <w:br/>
        <w:t xml:space="preserve">        super(KAGNConv3DLayer, self).__init__(nn.Conv3d, nn.InstanceNorm3d, conv3d,</w:t>
        <w:br/>
        <w:t xml:space="preserve">                                              input_dim, output_dim,</w:t>
        <w:br/>
        <w:t xml:space="preserve">                                              degree, kernel_size,</w:t>
        <w:br/>
        <w:t xml:space="preserve">                                              groups=groups, padding=padding, stride=stride, dilation=dilation,</w:t>
        <w:br/>
        <w:t xml:space="preserve">                                              ndim=3, dropout=dropout)</w:t>
        <w:br/>
        <w:br/>
        <w:t># 2D卷积层</w:t>
        <w:br/>
        <w:t>class KAGNConv2DLayer(KAGNConvNDLayer):</w:t>
        <w:br/>
        <w:t xml:space="preserve">    def __init__(self, input_dim, output_dim, kernel_size, degree=3, groups=1, padding=0, stride=1, dilation=1,</w:t>
        <w:br/>
        <w:t xml:space="preserve">                 dropout: float = 0.0, norm_layer=nn.InstanceNorm2d):</w:t>
        <w:br/>
        <w:t xml:space="preserve">        super(KAGNConv2DLayer, self).__init__(nn.Conv2d, norm_layer, conv2d,</w:t>
        <w:br/>
        <w:t xml:space="preserve">                                              input_dim, output_dim,</w:t>
        <w:br/>
        <w:t xml:space="preserve">                                              degree, kernel_size,</w:t>
        <w:br/>
        <w:t xml:space="preserve">                                              groups=groups, padding=padding, stride=stride, dilation=dilation,</w:t>
        <w:br/>
        <w:t xml:space="preserve">                                              ndim=2, dropout=dropout)</w:t>
        <w:br/>
        <w:br/>
        <w:t># 1D卷积层</w:t>
        <w:br/>
        <w:t>class KAGNConv1DLayer(KAGNConvNDLayer):</w:t>
        <w:br/>
        <w:t xml:space="preserve">    def __init__(self, input_dim, output_dim, kernel_size, degree=3, groups=1, padding=0, stride=1, dilation=1,</w:t>
        <w:br/>
        <w:t xml:space="preserve">                 dropout: float = 0.0):</w:t>
        <w:br/>
        <w:t xml:space="preserve">        super(KAGNConv1DLayer, self).__init__(nn.Conv1d, nn.InstanceNorm1d, conv1d,</w:t>
        <w:br/>
        <w:t xml:space="preserve">                                              input_dim, output_dim,</w:t>
        <w:br/>
        <w:t xml:space="preserve">                                              degree, kernel_size,</w:t>
        <w:br/>
        <w:t xml:space="preserve">                                              groups=groups, padding=padding, stride=stride, dilation=dilation,</w:t>
        <w:br/>
        <w:t xml:space="preserve">                                              ndim=1, dropout=dropout)</w:t>
        <w:br/>
        <w:t>```</w:t>
        <w:br/>
        <w:br/>
        <w:t>### 代码分析总结</w:t>
        <w:br/>
        <w:t>1. **KAGNConvNDLayer** 是一个通用的多维卷积层，支持1D、2D和3D卷积。</w:t>
        <w:br/>
        <w:t>2. **参数初始化** 包括输入输出维度、卷积核大小、分组数等，确保输入输出维度与分组数匹配。</w:t>
        <w:br/>
        <w:t>3. **Gram多项式** 的计算使用了递归关系，利用缓存机制提高效率。</w:t>
        <w:br/>
        <w:t>4. **前向传播** 过程中，输入数据经过基础卷积、激活函数、Gram多项式计算和归一化处理，最终输出结果。```</w:t>
      </w:r>
    </w:p>
    <w:p>
      <w:pPr>
        <w:spacing w:line="240" w:lineRule="auto"/>
        <w:jc w:val="left"/>
      </w:pPr>
      <w:r>
        <w:rPr>
          <w:rFonts w:ascii="Times New Roman" w:hAnsi="Times New Roman" w:eastAsia="宋体"/>
          <w:color w:val="000000"/>
          <w:sz w:val="24"/>
        </w:rPr>
        <w:t>这个程序文件 `kagn_conv.py` 定义了一系列用于卷积神经网络的自定义层，主要是基于 KAGN（Kochawongwat 等人提出的模型）的方法。程序中使用了 PyTorch 框架，具体实现了多维卷积层的功能，支持 1D、2D 和 3D 卷积。</w:t>
        <w:br/>
        <w:br/>
        <w:t>首先，文件中定义了一个名为 `KAGNConvNDLayer` 的类，它是所有卷积层的基类。这个类的构造函数接收多个参数，包括输入和输出维度、卷积核大小、分组数、填充、步幅、扩张、丢弃率等。构造函数中会进行一些参数的验证，比如分组数必须是正整数，输入和输出维度必须能够被分组数整除。</w:t>
        <w:br/>
        <w:br/>
        <w:t>在构造函数中，使用 `nn.ModuleList` 创建了多个卷积层和归一化层，分别对应于不同的分组。还定义了多项式权重和 beta 权重，这些权重是模型训练的关键参数。权重的初始化使用了 Kaiming 均匀分布，以帮助模型在训练初期更好地收敛。</w:t>
        <w:br/>
        <w:br/>
        <w:t>`beta` 方法用于计算 beta 值，这个值与 Legendre 多项式的计算有关。`gram_poly` 方法则是计算 Legendre 多项式的核心，使用了缓存机制来避免重复计算，提高了效率。</w:t>
        <w:br/>
        <w:br/>
        <w:t>`forward_kag` 方法是前向传播的实现，它首先对输入进行激活，然后通过基本卷积层进行线性变换。接着，输入会被归一化到 [-1, 1] 的范围，以便于计算 Legendre 多项式。然后，调用 `gram_poly` 方法计算多项式基，最后通过自定义的卷积函数进行卷积操作，并通过归一化层和激活函数处理输出。</w:t>
        <w:br/>
        <w:br/>
        <w:t>`forward` 方法负责处理整个输入数据，它将输入数据按照分组进行切分，然后对每个分组调用 `forward_kag` 方法进行处理，最后将所有分组的输出拼接在一起。</w:t>
        <w:br/>
        <w:br/>
        <w:t>接下来，文件中定义了三个子类：`KAGNConv3DLayer`、`KAGNConv2DLayer` 和 `KAGNConv1DLayer`，分别对应于 3D、2D 和 1D 的卷积层。这些子类通过调用基类 `KAGNConvNDLayer` 的构造函数，传入相应的卷积类和归一化类，简化了多维卷积层的实现。</w:t>
        <w:br/>
        <w:br/>
        <w:t>总的来说，这个文件实现了一个灵活且功能强大的卷积层，可以根据不同的需求进行配置，适用于多种类型的深度学习任务。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DyReLU(nn.Module):</w:t>
        <w:br/>
        <w:t xml:space="preserve">    """动态ReLU激活函数模块，支持动态调整激活函数的参数。"""</w:t>
        <w:br/>
        <w:t xml:space="preserve">    def __init__(self, inp, reduction=4, lambda_a=1.0, use_bias=True):</w:t>
        <w:br/>
        <w:t xml:space="preserve">        super(DyReLU, self).__init__()</w:t>
        <w:br/>
        <w:t xml:space="preserve">        self.oup = inp  # 输出通道数</w:t>
        <w:br/>
        <w:t xml:space="preserve">        self.lambda_a = lambda_a * 2  # 调整因子</w:t>
        <w:br/>
        <w:t xml:space="preserve">        self.avg_pool = nn.AdaptiveAvgPool2d(1)  # 自适应平均池化层</w:t>
        <w:br/>
        <w:br/>
        <w:t xml:space="preserve">        # 确定压缩比</w:t>
        <w:br/>
        <w:t xml:space="preserve">        squeeze = inp // reduction</w:t>
        <w:br/>
        <w:t xml:space="preserve">        self.fc = nn.Sequential(</w:t>
        <w:br/>
        <w:t xml:space="preserve">            nn.Linear(inp, squeeze),  # 全连接层，将输入通道数压缩</w:t>
        <w:br/>
        <w:t xml:space="preserve">            nn.ReLU(inplace=True),  # ReLU激活</w:t>
        <w:br/>
        <w:t xml:space="preserve">            nn.Linear(squeeze, self.oup * 2),  # 再次全连接，输出两倍的通道数</w:t>
        <w:br/>
        <w:t xml:space="preserve">            h_sigmoid()  # 使用h_sigmoid激活函数</w:t>
        <w:br/>
        <w:t xml:space="preserve">        )</w:t>
        <w:br/>
        <w:br/>
        <w:t xml:space="preserve">    def forward(self, x):</w:t>
        <w:br/>
        <w:t xml:space="preserve">        """前向传播函数。"""</w:t>
        <w:br/>
        <w:t xml:space="preserve">        b, c, h, w = x.size()  # 获取输入的形状</w:t>
        <w:br/>
        <w:t xml:space="preserve">        y = self.avg_pool(x).view(b, c)  # 对输入进行平均池化</w:t>
        <w:br/>
        <w:t xml:space="preserve">        y = self.fc(y).view(b, self.oup * 2, 1, 1)  # 通过全连接层得到动态参数</w:t>
        <w:br/>
        <w:br/>
        <w:t xml:space="preserve">        # 分割动态参数</w:t>
        <w:br/>
        <w:t xml:space="preserve">        a1, b1 = torch.split(y, self.oup, dim=1)</w:t>
        <w:br/>
        <w:t xml:space="preserve">        a1 = (a1 - 0.5) * self.lambda_a + 1.0  # 调整a1</w:t>
        <w:br/>
        <w:t xml:space="preserve">        out = x * a1 + b1  # 计算输出</w:t>
        <w:br/>
        <w:br/>
        <w:t xml:space="preserve">        return out  # 返回动态调整后的输出</w:t>
        <w:br/>
        <w:br/>
        <w:t>class DyDCNv2(nn.Module):</w:t>
        <w:br/>
        <w:t xml:space="preserve">    """带有归一化层的可调变形卷积模块。"""</w:t>
        <w:br/>
        <w:t xml:space="preserve">    def __init__(self, in_channels, out_channels, stride=1, norm_cfg=dict(type='GN', num_groups=16)):</w:t>
        <w:br/>
        <w:t xml:space="preserve">        super().__init__()</w:t>
        <w:br/>
        <w:t xml:space="preserve">        self.conv = ModulatedDeformConv2d(in_channels, out_channels, 3, stride=stride, padding=1)  # 可调变形卷积</w:t>
        <w:br/>
        <w:t xml:space="preserve">        self.norm = build_norm_layer(norm_cfg, out_channels)[1] if norm_cfg else None  # 归一化层</w:t>
        <w:br/>
        <w:br/>
        <w:t xml:space="preserve">    def forward(self, x, offset, mask):</w:t>
        <w:br/>
        <w:t xml:space="preserve">        """前向传播函数。"""</w:t>
        <w:br/>
        <w:t xml:space="preserve">        x = self.conv(x.contiguous(), offset, mask)  # 进行可调变形卷积</w:t>
        <w:br/>
        <w:t xml:space="preserve">        if self.norm:</w:t>
        <w:br/>
        <w:t xml:space="preserve">            x = self.norm(x)  # 进行归一化</w:t>
        <w:br/>
        <w:t xml:space="preserve">        return x  # 返回卷积后的结果</w:t>
        <w:br/>
        <w:br/>
        <w:t>class DyHeadBlock_Prune(nn.Module):</w:t>
        <w:br/>
        <w:t xml:space="preserve">    """DyHead模块，包含三种类型的注意力机制。"""</w:t>
        <w:br/>
        <w:t xml:space="preserve">    def __init__(self, in_channels, norm_type='GN'):</w:t>
        <w:br/>
        <w:t xml:space="preserve">        super().__init__()</w:t>
        <w:br/>
        <w:t xml:space="preserve">        self.spatial_conv_high = DyDCNv2(in_channels, in_channels)  # 高层特征卷积</w:t>
        <w:br/>
        <w:t xml:space="preserve">        self.spatial_conv_mid = DyDCNv2(in_channels, in_channels)  # 中层特征卷积</w:t>
        <w:br/>
        <w:t xml:space="preserve">        self.spatial_conv_low = DyDCNv2(in_channels, in_channels, stride=2)  # 低层特征卷积</w:t>
        <w:br/>
        <w:t xml:space="preserve">        self.spatial_conv_offset = nn.Conv2d(in_channels, 27, 3, padding=1)  # 偏移和掩码卷积</w:t>
        <w:br/>
        <w:br/>
        <w:t xml:space="preserve">    def forward(self, x, level):</w:t>
        <w:br/>
        <w:t xml:space="preserve">        """前向传播函数。"""</w:t>
        <w:br/>
        <w:t xml:space="preserve">        offset_and_mask = self.spatial_conv_offset(x[level])  # 计算偏移和掩码</w:t>
        <w:br/>
        <w:t xml:space="preserve">        offset = offset_and_mask[:, :18, :, :]  # 提取偏移</w:t>
        <w:br/>
        <w:t xml:space="preserve">        mask = offset_and_mask[:, 18:, :, :].sigmoid()  # 提取掩码并应用sigmoid</w:t>
        <w:br/>
        <w:br/>
        <w:t xml:space="preserve">        mid_feat = self.spatial_conv_mid(x[level], offset, mask)  # 中层特征卷积</w:t>
        <w:br/>
        <w:t xml:space="preserve">        sum_feat = mid_feat  # 初始化特征和</w:t>
        <w:br/>
        <w:br/>
        <w:t xml:space="preserve">        # 处理低层特征</w:t>
        <w:br/>
        <w:t xml:space="preserve">        if level &gt; 0:</w:t>
        <w:br/>
        <w:t xml:space="preserve">            low_feat = self.spatial_conv_low(x[level - 1], offset, mask)</w:t>
        <w:br/>
        <w:t xml:space="preserve">            sum_feat += low_feat  # 累加低层特征</w:t>
        <w:br/>
        <w:br/>
        <w:t xml:space="preserve">        # 处理高层特征</w:t>
        <w:br/>
        <w:t xml:space="preserve">        if level &lt; len(x) - 1:</w:t>
        <w:br/>
        <w:t xml:space="preserve">            high_feat = F.interpolate(self.spatial_conv_high(x[level + 1], offset, mask), size=x[level].shape[-2:], mode='bilinear', align_corners=True)</w:t>
        <w:br/>
        <w:t xml:space="preserve">            sum_feat += high_feat  # 累加高层特征</w:t>
        <w:br/>
        <w:br/>
        <w:t xml:space="preserve">        return sum_feat  # 返回累加后的特征</w:t>
        <w:br/>
        <w:t>```</w:t>
        <w:br/>
        <w:br/>
        <w:t>### 代码核心部分解释：</w:t>
        <w:br/>
        <w:t>1. **DyReLU**: 这是一个动态ReLU激活函数模块，可以根据输入动态调整激活参数。它通过自适应平均池化和全连接层计算出动态参数，并应用于输入。</w:t>
        <w:br/>
        <w:br/>
        <w:t>2. **DyDCNv2**: 这是一个带有归一化层的可调变形卷积模块。它使用可调变形卷积对输入进行卷积操作，并可选择性地应用归一化。</w:t>
        <w:br/>
        <w:br/>
        <w:t>3. **DyHeadBlock_Prune**: 这是一个包含多种注意力机制的模块。它通过计算偏移和掩码，结合不同层次的特征进行处理，以实现更好的特征融合。</w:t>
        <w:br/>
        <w:br/>
        <w:t>以上是代码的核心部分和详细注释，帮助理解每个模块的功能和作用。```</w:t>
      </w:r>
    </w:p>
    <w:p>
      <w:pPr>
        <w:spacing w:line="240" w:lineRule="auto"/>
        <w:jc w:val="left"/>
      </w:pPr>
      <w:r>
        <w:rPr>
          <w:rFonts w:ascii="Times New Roman" w:hAnsi="Times New Roman" w:eastAsia="宋体"/>
          <w:color w:val="000000"/>
          <w:sz w:val="24"/>
        </w:rPr>
        <w:t>这个程序文件 `dyhead_prune.py` 实现了一个名为 DyHead 的神经网络模块，主要用于图像处理任务中的动态头部特征提取。文件中包含多个类和函数，以下是对其主要内容的讲解。</w:t>
        <w:br/>
        <w:br/>
        <w:t>首先，文件导入了 PyTorch 及其相关模块，并尝试导入一些其他库，如 `mmcv` 和 `mmengine`，这些库提供了一些常用的深度学习功能和操作。如果导入失败，则会捕获异常但不做处理。</w:t>
        <w:br/>
        <w:br/>
        <w:t>接下来，定义了一个 `_make_divisible` 函数，该函数用于确保输入的数值可以被指定的除数整除，并且不会低于一个最小值。这在构建网络时有助于确保特征图的尺寸符合特定要求。</w:t>
        <w:br/>
        <w:br/>
        <w:t>文件中定义了多个激活函数的类，包括 `swish`、`h_swish` 和 `h_sigmoid`。这些类都继承自 `nn.Module`，并实现了 `forward` 方法，分别定义了不同的激活函数。这些激活函数在深度学习模型中用于引入非线性特性。</w:t>
        <w:br/>
        <w:br/>
        <w:t>`DyReLU` 类是一个动态激活函数模块，具有可调节的参数和多个初始化选项。它通过自适应平均池化和全连接层生成动态的激活值，并可以选择性地使用空间注意力机制。该模块的前向传播方法根据输入特征图的特征生成不同的输出。</w:t>
        <w:br/>
        <w:br/>
        <w:t>`DyDCNv2` 类实现了一个带有归一化层的可调变形卷积（Modulated Deformable Convolution），该卷积层能够根据输入特征动态调整卷积操作。它的构造函数接收输入和输出通道数、步幅以及归一化配置，并在前向传播中应用卷积和归一化。</w:t>
        <w:br/>
        <w:br/>
        <w:t>`DyHeadBlock_Prune` 类是 DyHead 模块的核心部分，包含多个空间卷积层和注意力机制。它通过计算偏移量和掩码来实现动态卷积，并结合来自不同层次的特征进行融合。该类的构造函数初始化了卷积层和注意力模块，并在 `_init_weights` 方法中对卷积层的权重进行初始化。</w:t>
        <w:br/>
        <w:br/>
        <w:t>在 `forward` 方法中，首先计算中间特征的偏移量和掩码，然后通过不同的卷积层提取特征，并根据注意力机制对特征进行加权求和。最终，返回经过任务注意力模块处理后的特征。</w:t>
        <w:br/>
        <w:br/>
        <w:t>整体来看，这个文件实现了一个复杂的动态特征提取模块，适用于需要多层次特征融合和动态调整的深度学习任务，尤其是在计算机视觉领域。</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math</w:t>
        <w:br/>
        <w:t>import torch</w:t>
        <w:br/>
        <w:t>import torch.nn as nn</w:t>
        <w:br/>
        <w:br/>
        <w:t>def autopad(k, p=None, d=1):  # kernel, padding, dilation</w:t>
        <w:br/>
        <w:t xml:space="preserve">    """自动填充以确保输出形状与输入形状相同。"""</w:t>
        <w:br/>
        <w:t xml:space="preserve">    if d &gt; 1:</w:t>
        <w:br/>
        <w:t xml:space="preserve">        # 计算实际的卷积核大小</w:t>
        <w:br/>
        <w:t xml:space="preserve">        k = d * (k - 1) + 1 if isinstance(k, int) else [d * (x - 1) + 1 for x in k]</w:t>
        <w:br/>
        <w:t xml:space="preserve">    if p is None:</w:t>
        <w:br/>
        <w:t xml:space="preserve">        # 如果没有提供填充，则自动计算填充</w:t>
        <w:br/>
        <w:t xml:space="preserve">        p = k // 2 if isinstance(k, int) else [x // 2 for x in k]</w:t>
        <w:br/>
        <w:t xml:space="preserve">    return p</w:t>
        <w:br/>
        <w:br/>
        <w:t>class Conv(nn.Module):</w:t>
        <w:br/>
        <w:t xml:space="preserve">    """标准卷积层，包含卷积、批归一化和激活函数。"""</w:t>
        <w:br/>
        <w:br/>
        <w:t xml:space="preserve">    default_act = nn.SiLU()  # 默认激活函数</w:t>
        <w:br/>
        <w:br/>
        <w:t xml:space="preserve">    def __init__(self, c1, c2, k=1, s=1, p=None, g=1, d=1, act=True):</w:t>
        <w:br/>
        <w:t xml:space="preserve">        """初始化卷积层，参数包括输入通道数、输出通道数、卷积核大小、步幅、填充、分组、扩张和激活函数。"""</w:t>
        <w:br/>
        <w:t xml:space="preserve">        super().__init__()</w:t>
        <w:br/>
        <w:t xml:space="preserve">        # 定义卷积层</w:t>
        <w:br/>
        <w:t xml:space="preserve">        self.conv = nn.Conv2d(c1, c2, k, s, autopad(k, p, d), groups=g, dilation=d, bias=False)</w:t>
        <w:br/>
        <w:t xml:space="preserve">        # 定义批归一化层</w:t>
        <w:br/>
        <w:t xml:space="preserve">        self.bn = nn.BatchNorm2d(c2)</w:t>
        <w:br/>
        <w:t xml:space="preserve">        # 根据输入参数选择激活函数</w:t>
        <w:br/>
        <w:t xml:space="preserve">        self.act = self.default_act if act is True else act if isinstance(act, nn.Module) else nn.Identity()</w:t>
        <w:br/>
        <w:br/>
        <w:t xml:space="preserve">    def forward(self, x):</w:t>
        <w:br/>
        <w:t xml:space="preserve">        """前向传播：应用卷积、批归一化和激活函数。"""</w:t>
        <w:br/>
        <w:t xml:space="preserve">        return self.act(self.bn(self.conv(x)))</w:t>
        <w:br/>
        <w:br/>
        <w:t>class DWConv(Conv):</w:t>
        <w:br/>
        <w:t xml:space="preserve">    """深度可分离卷积，使用深度卷积。"""</w:t>
        <w:br/>
        <w:br/>
        <w:t xml:space="preserve">    def __init__(self, c1, c2, k=1, s=1, d=1, act=True):</w:t>
        <w:br/>
        <w:t xml:space="preserve">        """初始化深度卷积，参数包括输入通道数、输出通道数、卷积核大小、步幅、扩张和激活函数。"""</w:t>
        <w:br/>
        <w:t xml:space="preserve">        super().__init__(c1, c2, k, s, g=math.gcd(c1, c2), d=d, act=act)</w:t>
        <w:br/>
        <w:br/>
        <w:t>class DSConv(nn.Module):</w:t>
        <w:br/>
        <w:t xml:space="preserve">    """深度可分离卷积模块。"""</w:t>
        <w:br/>
        <w:br/>
        <w:t xml:space="preserve">    def __init__(self, c1, c2, k=1, s=1, d=1, act=True) -&gt; None:</w:t>
        <w:br/>
        <w:t xml:space="preserve">        """初始化深度可分离卷积模块，包含深度卷积和逐点卷积。"""</w:t>
        <w:br/>
        <w:t xml:space="preserve">        super().__init__()</w:t>
        <w:br/>
        <w:t xml:space="preserve">        self.dwconv = DWConv(c1, c1, 3)  # 深度卷积</w:t>
        <w:br/>
        <w:t xml:space="preserve">        self.pwconv = Conv(c1, c2, 1)     # 逐点卷积</w:t>
        <w:br/>
        <w:br/>
        <w:t xml:space="preserve">    def forward(self, x):</w:t>
        <w:br/>
        <w:t xml:space="preserve">        """前向传播：先通过深度卷积，再通过逐点卷积。"""</w:t>
        <w:br/>
        <w:t xml:space="preserve">        return self.pwconv(self.dwconv(x))</w:t>
        <w:br/>
        <w:br/>
        <w:t>class ConvTranspose(nn.Module):</w:t>
        <w:br/>
        <w:t xml:space="preserve">    """转置卷积层。"""</w:t>
        <w:br/>
        <w:br/>
        <w:t xml:space="preserve">    default_act = nn.SiLU()  # 默认激活函数</w:t>
        <w:br/>
        <w:br/>
        <w:t xml:space="preserve">    def __init__(self, c1, c2, k=2, s=2, p=0, bn=True, act=True):</w:t>
        <w:br/>
        <w:t xml:space="preserve">        """初始化转置卷积层，参数包括输入通道数、输出通道数、卷积核大小、步幅、填充、是否使用批归一化和激活函数。"""</w:t>
        <w:br/>
        <w:t xml:space="preserve">        super().__init__()</w:t>
        <w:br/>
        <w:t xml:space="preserve">        self.conv_transpose = nn.ConvTranspose2d(c1, c2, k, s, p, bias=not bn)</w:t>
        <w:br/>
        <w:t xml:space="preserve">        self.bn = nn.BatchNorm2d(c2) if bn else nn.Identity()</w:t>
        <w:br/>
        <w:t xml:space="preserve">        self.act = self.default_act if act is True else act if isinstance(act, nn.Module) else nn.Identity()</w:t>
        <w:br/>
        <w:br/>
        <w:t xml:space="preserve">    def forward(self, x):</w:t>
        <w:br/>
        <w:t xml:space="preserve">        """前向传播：应用转置卷积、批归一化和激活函数。"""</w:t>
        <w:br/>
        <w:t xml:space="preserve">        return self.act(self.bn(self.conv_transpose(x)))</w:t>
        <w:br/>
        <w:br/>
        <w:t>class ChannelAttention(nn.Module):</w:t>
        <w:br/>
        <w:t xml:space="preserve">    """通道注意力模块。"""</w:t>
        <w:br/>
        <w:br/>
        <w:t xml:space="preserve">    def __init__(self, channels: int) -&gt; None:</w:t>
        <w:br/>
        <w:t xml:space="preserve">        """初始化通道注意力模块，设置基本配置。"""</w:t>
        <w:br/>
        <w:t xml:space="preserve">        super().__init__()</w:t>
        <w:br/>
        <w:t xml:space="preserve">        self.pool = nn.AdaptiveAvgPool2d(1)  # 自适应平均池化</w:t>
        <w:br/>
        <w:t xml:space="preserve">        self.fc = nn.Conv2d(channels, channels, 1, 1, 0, bias=True)  # 1x1卷积</w:t>
        <w:br/>
        <w:t xml:space="preserve">        self.act = nn.Sigmoid()  # 激活函数</w:t>
        <w:br/>
        <w:br/>
        <w:t xml:space="preserve">    def forward(self, x: torch.Tensor) -&gt; torch.Tensor:</w:t>
        <w:br/>
        <w:t xml:space="preserve">        """前向传播：计算通道注意力并应用于输入。"""</w:t>
        <w:br/>
        <w:t xml:space="preserve">        return x * self.act(self.fc(self.pool(x)))</w:t>
        <w:br/>
        <w:br/>
        <w:t>class SpatialAttention(nn.Module):</w:t>
        <w:br/>
        <w:t xml:space="preserve">    """空间注意力模块。"""</w:t>
        <w:br/>
        <w:br/>
        <w:t xml:space="preserve">    def __init__(self, kernel_size=7):</w:t>
        <w:br/>
        <w:t xml:space="preserve">        """初始化空间注意力模块，设置卷积核大小。"""</w:t>
        <w:br/>
        <w:t xml:space="preserve">        super().__init__()</w:t>
        <w:br/>
        <w:t xml:space="preserve">        assert kernel_size in {3, 7}, "卷积核大小必须为3或7"</w:t>
        <w:br/>
        <w:t xml:space="preserve">        padding = 3 if kernel_size == 7 else 1</w:t>
        <w:br/>
        <w:t xml:space="preserve">        self.cv1 = nn.Conv2d(2, 1, kernel_size, padding=padding, bias=False)  # 卷积层</w:t>
        <w:br/>
        <w:t xml:space="preserve">        self.act = nn.Sigmoid()  # 激活函数</w:t>
        <w:br/>
        <w:br/>
        <w:t xml:space="preserve">    def forward(self, x):</w:t>
        <w:br/>
        <w:t xml:space="preserve">        """前向传播：计算空间注意力并应用于输入。"""</w:t>
        <w:br/>
        <w:t xml:space="preserve">        return x * self.act(self.cv1(torch.cat([torch.mean(x, 1, keepdim=True), torch.max(x, 1, keepdim=True)[0]], 1)))</w:t>
        <w:br/>
        <w:br/>
        <w:t>class CBAM(nn.Module):</w:t>
        <w:br/>
        <w:t xml:space="preserve">    """卷积块注意力模块。"""</w:t>
        <w:br/>
        <w:br/>
        <w:t xml:space="preserve">    def __init__(self, c1, kernel_size=7):</w:t>
        <w:br/>
        <w:t xml:space="preserve">        """初始化CBAM模块，设置输入通道和卷积核大小。"""</w:t>
        <w:br/>
        <w:t xml:space="preserve">        super().__init__()</w:t>
        <w:br/>
        <w:t xml:space="preserve">        self.channel_attention = ChannelAttention(c1)  # 通道注意力</w:t>
        <w:br/>
        <w:t xml:space="preserve">        self.spatial_attention = SpatialAttention(kernel_size)  # 空间注意力</w:t>
        <w:br/>
        <w:br/>
        <w:t xml:space="preserve">    def forward(self, x):</w:t>
        <w:br/>
        <w:t xml:space="preserve">        """前向传播：依次应用通道注意力和空间注意力。"""</w:t>
        <w:br/>
        <w:t xml:space="preserve">        return self.spatial_attention(self.channel_attention(x))</w:t>
        <w:br/>
        <w:t>```</w:t>
        <w:br/>
        <w:br/>
        <w:t>### 代码核心部分说明：</w:t>
        <w:br/>
        <w:t>1. **autopad**：用于自动计算填充，以确保卷积操作后输出的形状与输入形状相同。</w:t>
        <w:br/>
        <w:t>2. **Conv**：标准卷积层，包含卷积、批归一化和激活函数的组合。</w:t>
        <w:br/>
        <w:t>3. **DWConv**：深度卷积，适用于深度可分离卷积的实现。</w:t>
        <w:br/>
        <w:t>4. **DSConv**：深度可分离卷积模块，包含深度卷积和逐点卷积。</w:t>
        <w:br/>
        <w:t>5. **ConvTranspose**：转置卷积层，通常用于上采样。</w:t>
        <w:br/>
        <w:t>6. **ChannelAttention**：通道注意力机制，通过对通道进行加权来增强特征。</w:t>
        <w:br/>
        <w:t>7. **SpatialAttention**：空间注意力机制，通过对空间位置进行加权来增强特征。</w:t>
        <w:br/>
        <w:t>8. **CBAM**：结合通道和空间注意力的模块，提升特征表达能力。```</w:t>
      </w:r>
    </w:p>
    <w:p>
      <w:pPr>
        <w:spacing w:line="240" w:lineRule="auto"/>
        <w:jc w:val="left"/>
      </w:pPr>
      <w:r>
        <w:rPr>
          <w:rFonts w:ascii="Times New Roman" w:hAnsi="Times New Roman" w:eastAsia="宋体"/>
          <w:color w:val="000000"/>
          <w:sz w:val="24"/>
        </w:rPr>
        <w:t>这个程序文件 `conv.py` 定义了一系列用于卷积操作的模块，主要用于深度学习中的卷积神经网络（CNN）。文件中使用了 PyTorch 框架，并实现了多种卷积层和注意力机制。以下是对代码的详细说明。</w:t>
        <w:br/>
        <w:br/>
        <w:t>首先，文件导入了必要的库，包括 `math`、`numpy` 和 `torch` 以及 `torch.nn`。接着，定义了一个名为 `autopad` 的函数，该函数用于自动计算卷积操作所需的填充，以确保输出的形状与输入的形状相同。</w:t>
        <w:br/>
        <w:br/>
        <w:t>接下来，定义了多个卷积类。`Conv` 类实现了标准的卷积操作，包含卷积层、批归一化层和激活函数。构造函数中接受多个参数，如输入通道数、输出通道数、卷积核大小、步幅、填充、分组卷积和扩张等。`forward` 方法实现了卷积、批归一化和激活的顺序操作。</w:t>
        <w:br/>
        <w:br/>
        <w:t>`Conv2` 类是 `Conv` 类的简化版本，增加了一个 1x1 的卷积层，以便在前向传播中融合两个卷积的输出。`LightConv` 类实现了一种轻量级卷积，结合了标准卷积和深度卷积（`DWConv`），用于提高计算效率。</w:t>
        <w:br/>
        <w:br/>
        <w:t>`DWConv` 类实现了深度卷积，适用于每个输入通道独立进行卷积操作。`DSConv` 类则实现了深度可分离卷积，结合了深度卷积和逐点卷积的特点。</w:t>
        <w:br/>
        <w:br/>
        <w:t>`DWConvTranspose2d` 类实现了深度转置卷积，而 `ConvTranspose` 类则实现了标准的转置卷积层，支持批归一化和激活函数。</w:t>
        <w:br/>
        <w:br/>
        <w:t>`Focus` 类用于将空间信息聚焦到通道维度，通过对输入张量进行特定的切片和拼接，增加了卷积的输入通道数。`GhostConv` 类实现了 Ghost 卷积，通过主卷积和廉价操作来提高特征学习的效率。</w:t>
        <w:br/>
        <w:br/>
        <w:t>`RepConv` 类是一个基础的重复卷积模块，支持训练和推理阶段的不同操作。它通过融合卷积和批归一化的参数来优化模型。</w:t>
        <w:br/>
        <w:br/>
        <w:t>接下来，定义了几个注意力机制模块。`ChannelAttention` 类实现了通道注意力机制，通过对输入特征图进行全局平均池化和全连接层操作，生成通道权重。`SpatialAttention` 类实现了空间注意力机制，通过对输入特征图进行平均和最大池化，生成空间权重。</w:t>
        <w:br/>
        <w:br/>
        <w:t>`CBAM` 类结合了通道注意力和空间注意力，形成一个完整的卷积块注意力模块，用于特征的重校准。</w:t>
        <w:br/>
        <w:br/>
        <w:t>最后，`Concat` 类实现了张量的拼接操作，可以在指定的维度上将多个张量连接起来。</w:t>
        <w:br/>
        <w:br/>
        <w:t>整体来看，这个文件实现了多种卷积和注意力机制模块，为构建复杂的卷积神经网络提供了基础组件。这些模块可以灵活组合，适用于各种计算机视觉任务。</w:t>
      </w:r>
    </w:p>
    <w:p>
      <w:pPr>
        <w:spacing w:line="240" w:lineRule="auto"/>
        <w:jc w:val="left"/>
      </w:pPr>
      <w:r>
        <w:rPr>
          <w:rFonts w:ascii="Times New Roman" w:hAnsi="Times New Roman" w:eastAsia="宋体"/>
          <w:color w:val="000000"/>
          <w:sz w:val="24"/>
        </w:rPr>
        <w:t>```以下是经过简化并注释的核心代码部分：</w:t>
        <w:br/>
        <w:br/>
        <w:t>```python</w:t>
        <w:br/>
        <w:t>import torch</w:t>
        <w:br/>
        <w:t>import torch.nn as nn</w:t>
        <w:br/>
        <w:br/>
        <w:t># 自定义的批量归一化类</w:t>
        <w:br/>
        <w:t>class RepBN(nn.Module):</w:t>
        <w:br/>
        <w:t xml:space="preserve">    def __init__(self, channels):</w:t>
        <w:br/>
        <w:t xml:space="preserve">        super(RepBN, self).__init__()</w:t>
        <w:br/>
        <w:t xml:space="preserve">        # alpha 是一个可学习的参数，初始化为1</w:t>
        <w:br/>
        <w:t xml:space="preserve">        self.alpha = nn.Parameter(torch.ones(1))</w:t>
        <w:br/>
        <w:t xml:space="preserve">        # 使用一维批量归一化</w:t>
        <w:br/>
        <w:t xml:space="preserve">        self.bn = nn.BatchNorm1d(channels)</w:t>
        <w:br/>
        <w:br/>
        <w:t xml:space="preserve">    def forward(self, x):</w:t>
        <w:br/>
        <w:t xml:space="preserve">        # 将输入的维度进行转置，以适应 BatchNorm1d 的输入格式</w:t>
        <w:br/>
        <w:t xml:space="preserve">        x = x.transpose(1, 2)</w:t>
        <w:br/>
        <w:t xml:space="preserve">        # 进行批量归一化，并加上 alpha 乘以原始输入</w:t>
        <w:br/>
        <w:t xml:space="preserve">        x = self.bn(x) + self.alpha * x</w:t>
        <w:br/>
        <w:t xml:space="preserve">        # 再次转置回原来的维度</w:t>
        <w:br/>
        <w:t xml:space="preserve">        x = x.transpose(1, 2)</w:t>
        <w:br/>
        <w:t xml:space="preserve">        return x</w:t>
        <w:br/>
        <w:br/>
        <w:t># 自定义的线性归一化类</w:t>
        <w:br/>
        <w:t>class LinearNorm(nn.Module):</w:t>
        <w:br/>
        <w:t xml:space="preserve">    def __init__(self, dim, norm1, norm2, warm=0, step=300000, r0=1.0):</w:t>
        <w:br/>
        <w:t xml:space="preserve">        super(LinearNorm, self).__init__()</w:t>
        <w:br/>
        <w:t xml:space="preserve">        # 注册一些缓冲区，用于训练过程中的状态管理</w:t>
        <w:br/>
        <w:t xml:space="preserve">        self.register_buffer('warm', torch.tensor(warm))  # 预热步数</w:t>
        <w:br/>
        <w:t xml:space="preserve">        self.register_buffer('iter', torch.tensor(step))   # 当前迭代步数</w:t>
        <w:br/>
        <w:t xml:space="preserve">        self.register_buffer('total_step', torch.tensor(step))  # 总步数</w:t>
        <w:br/>
        <w:t xml:space="preserve">        self.r0 = r0  # 初始比例</w:t>
        <w:br/>
        <w:t xml:space="preserve">        self.norm1 = norm1(dim)  # 第一个归一化层</w:t>
        <w:br/>
        <w:t xml:space="preserve">        self.norm2 = norm2(dim)  # 第二个归一化层</w:t>
        <w:br/>
        <w:br/>
        <w:t xml:space="preserve">    def forward(self, x):</w:t>
        <w:br/>
        <w:t xml:space="preserve">        if self.training:  # 训练模式</w:t>
        <w:br/>
        <w:t xml:space="preserve">            if self.warm &gt; 0:  # 如果还有预热步数</w:t>
        <w:br/>
        <w:t xml:space="preserve">                self.warm.copy_(self.warm - 1)  # 减少预热步数</w:t>
        <w:br/>
        <w:t xml:space="preserve">                x = self.norm1(x)  # 进行第一次归一化</w:t>
        <w:br/>
        <w:t xml:space="preserve">            else:</w:t>
        <w:br/>
        <w:t xml:space="preserve">                # 计算当前的 lambda 值，用于线性插值</w:t>
        <w:br/>
        <w:t xml:space="preserve">                lamda = self.r0 * self.iter / self.total_step</w:t>
        <w:br/>
        <w:t xml:space="preserve">                if self.iter &gt; 0:</w:t>
        <w:br/>
        <w:t xml:space="preserve">                    self.iter.copy_(self.iter - 1)  # 减少迭代步数</w:t>
        <w:br/>
        <w:t xml:space="preserve">                x1 = self.norm1(x)  # 第一次归一化</w:t>
        <w:br/>
        <w:t xml:space="preserve">                x2 = self.norm2(x)  # 第二次归一化</w:t>
        <w:br/>
        <w:t xml:space="preserve">                # 线性插值</w:t>
        <w:br/>
        <w:t xml:space="preserve">                x = lamda * x1 + (1 - lamda) * x2</w:t>
        <w:br/>
        <w:t xml:space="preserve">        else:  # 测试模式</w:t>
        <w:br/>
        <w:t xml:space="preserve">            x = self.norm2(x)  # 只进行第二次归一化</w:t>
        <w:br/>
        <w:t xml:space="preserve">        return x</w:t>
        <w:br/>
        <w:t>```</w:t>
        <w:br/>
        <w:br/>
        <w:t>### 代码说明：</w:t>
        <w:br/>
        <w:t>1. **RepBN 类**：</w:t>
        <w:br/>
        <w:t xml:space="preserve">   - 该类实现了一种自定义的批量归一化方法，允许通过一个可学习的参数 `alpha` 来调整归一化的输出。</w:t>
        <w:br/>
        <w:t xml:space="preserve">   - 在 `forward` 方法中，输入数据的维度被转置，以适应 `BatchNorm1d` 的要求，经过归一化后，再加上 `alpha` 乘以原始输入。</w:t>
        <w:br/>
        <w:br/>
        <w:t>2. **LinearNorm 类**：</w:t>
        <w:br/>
        <w:t xml:space="preserve">   - 该类实现了一种线性归一化方法，结合了两个不同的归一化层（`norm1` 和 `norm2`）。</w:t>
        <w:br/>
        <w:t xml:space="preserve">   - 在训练过程中，使用预热阶段逐步引入 `norm1`，然后根据当前的迭代步数计算一个线性插值系数 `lambda`，在 `norm1` 和 `norm2` 之间进行加权。</w:t>
        <w:br/>
        <w:t xml:space="preserve">   - 在测试模式下，只使用 `norm2` 进行归一化。```</w:t>
      </w:r>
    </w:p>
    <w:p>
      <w:pPr>
        <w:spacing w:line="240" w:lineRule="auto"/>
        <w:jc w:val="left"/>
      </w:pPr>
      <w:r>
        <w:rPr>
          <w:rFonts w:ascii="Times New Roman" w:hAnsi="Times New Roman" w:eastAsia="宋体"/>
          <w:color w:val="000000"/>
          <w:sz w:val="24"/>
        </w:rPr>
        <w:t>这个程序文件定义了两个神经网络模块，分别是 `RepBN` 和 `LinearNorm`，它们都是基于 PyTorch 框架构建的。</w:t>
        <w:br/>
        <w:br/>
        <w:t>`RepBN` 类是一个自定义的批量归一化层，继承自 `nn.Module`。在初始化方法中，它接受一个参数 `channels`，用于指定输入数据的通道数。该类定义了一个可学习的参数 `alpha`，初始值为 1，并创建了一个标准的批量归一化层 `bn`。在前向传播方法 `forward` 中，输入张量 `x` 首先进行维度转置，将通道维移到最后，然后通过批量归一化层进行处理。处理后，结果与 `alpha` 乘以原始输入 `x` 相加，最后再进行一次维度转置以恢复原来的形状。这个模块的设计目的是在标准的批量归一化基础上引入一个可调的加权项，以增强模型的表达能力。</w:t>
        <w:br/>
        <w:br/>
        <w:t>`LinearNorm` 类同样继承自 `nn.Module`，它的构造函数接受多个参数，包括 `dim`（输入的维度）、`norm1` 和 `norm2`（两个归一化函数）、`warm`（预热步数）、`step`（当前步数）和 `r0`（初始权重）。在初始化过程中，使用 `register_buffer` 方法注册了一些缓冲区变量，这些变量在模型训练过程中会保持其状态。前向传播方法 `forward` 的逻辑较为复杂：如果模型处于训练状态且预热步数大于 0，则执行第一次归一化 `norm1`，并将预热步数减一；否则，计算一个权重 `lamda`，它与当前迭代步数和总步数有关。接着，分别对输入 `x` 应用两个归一化操作 `norm1` 和 `norm2`，并根据计算出的权重将这两个结果进行线性组合。若模型不在训练状态，则直接使用 `norm2` 对输入进行归一化处理。</w:t>
        <w:br/>
        <w:br/>
        <w:t>总体而言，这两个模块通过自定义的归一化方法和动态调整的权重，旨在提高神经网络的训练效果和稳定性。</w:t>
      </w:r>
    </w:p>
    <w:p>
      <w:pPr>
        <w:spacing w:line="240" w:lineRule="auto"/>
        <w:jc w:val="left"/>
      </w:pPr>
      <w:r>
        <w:rPr>
          <w:rFonts w:ascii="Times New Roman" w:hAnsi="Times New Roman" w:eastAsia="宋体"/>
          <w:color w:val="000000"/>
          <w:sz w:val="24"/>
        </w:rPr>
        <w:t>### 程序整体功能和构架概括</w:t>
        <w:br/>
        <w:br/>
        <w:t>该项目的整体功能是构建和优化卷积神经网络（CNN），主要应用于计算机视觉任务。程序通过多个模块化的文件实现了不同类型的卷积层、注意力机制和归一化方法。这种模块化设计使得用户可以灵活组合不同的组件，以适应特定的任务需求。</w:t>
        <w:br/>
        <w:br/>
        <w:t>- **kagn_conv.py**：实现了基于 KAGN 方法的自定义卷积层，支持多维卷积操作，并通过 Legendre 多项式进行特征提取。</w:t>
        <w:br/>
        <w:t>- **dyhead_prune.py**：实现了动态头部特征提取模块，结合了动态激活函数和可调卷积，适用于多层次特征融合。</w:t>
        <w:br/>
        <w:t>- **conv.py**：提供了多种卷积层和注意力机制的实现，包括标准卷积、深度卷积、轻量级卷积等，增强了特征学习的能力。</w:t>
        <w:br/>
        <w:t>- **prepbn.py**：定义了自定义的批量归一化层和线性归一化层，旨在提高模型的训练效果和稳定性。</w:t>
        <w:br/>
        <w:br/>
        <w:t>### 文件功能整理表</w:t>
        <w:br/>
        <w:br/>
        <w:t>| 文件名              | 功能描述                                                                                       |</w:t>
        <w:br/>
        <w:t>|---------------------|-----------------------------------------------------------------------------------------------|</w:t>
        <w:br/>
        <w:t>| `kagn_conv.py`      | 实现基于 KAGN 方法的多维卷积层，支持动态特征提取和 Legendre 多项式计算。                      |</w:t>
        <w:br/>
        <w:t>| `dyhead_prune.py`   | 实现动态头部特征提取模块，结合动态激活函数和可调卷积，适用于多层次特征融合。                 |</w:t>
        <w:br/>
        <w:t>| `conv.py`           | 提供多种卷积层和注意力机制的实现，包括标准卷积、深度卷积、轻量级卷积等，增强特征学习能力。    |</w:t>
        <w:br/>
        <w:t>| `prepbn.py`         | 定义自定义的批量归一化层和线性归一化层，旨在提高模型的训练效果和稳定性。                     |</w:t>
        <w:br/>
        <w:br/>
        <w:t>这种结构和功能划分使得整个项目具有良好的可扩展性和灵活性，便于用户根据具体需求进行调整和优化。</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